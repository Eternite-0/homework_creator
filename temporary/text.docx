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∀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∃</w:t>
      </w:r>
      <w:r>
        <w:rPr>
          <w:rFonts w:ascii="陈静的字完整版" w:hAnsi="陈静的字完整版" w:eastAsia="陈静的字完整版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∧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z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∧</w:t>
      </w:r>
      <w:r>
        <w:rPr>
          <w:rFonts w:ascii="陈静的字完整版" w:hAnsi="陈静的字完整版" w:eastAsia="陈静的字完整版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z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H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z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∧</w:t>
      </w:r>
      <w:r>
        <w:rPr>
          <w:rFonts w:ascii="萌妹子体" w:hAnsi="萌妹子体" w:eastAsia="萌妹子体"/>
          <w:color w:val="3C3C3C"/>
          <w:sz w:val="47"/>
        </w:rPr>
        <w:t>L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z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⇔</w:t>
      </w:r>
      <w:r>
        <w:rPr>
          <w:rFonts w:ascii="萌妹子体" w:hAnsi="萌妹子体" w:eastAsia="萌妹子体"/>
          <w:color w:val="3C3C3C"/>
          <w:sz w:val="47"/>
        </w:rPr>
        <w:t>∀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∃</w:t>
      </w:r>
      <w:r>
        <w:rPr>
          <w:rFonts w:ascii="陈静的字完整版" w:hAnsi="陈静的字完整版" w:eastAsia="陈静的字完整版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z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∧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z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∧</w:t>
      </w:r>
      <w:r>
        <w:rPr>
          <w:rFonts w:ascii="陈静的字完整版" w:hAnsi="陈静的字完整版" w:eastAsia="陈静的字完整版"/>
          <w:color w:val="3C3C3C"/>
          <w:sz w:val="47"/>
        </w:rPr>
        <w:t>H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z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∧</w:t>
      </w:r>
      <w:r>
        <w:rPr>
          <w:rFonts w:ascii="萌妹子体" w:hAnsi="萌妹子体" w:eastAsia="萌妹子体"/>
          <w:color w:val="3C3C3C"/>
          <w:sz w:val="47"/>
        </w:rPr>
        <w:t>L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z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∃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z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∧</w:t>
      </w:r>
      <w:r>
        <w:rPr>
          <w:rFonts w:ascii="李国夫手写体" w:hAnsi="李国夫手写体" w:eastAsia="李国夫手写体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→</w:t>
      </w:r>
      <w:r>
        <w:rPr>
          <w:rFonts w:ascii="李国夫手写体" w:hAnsi="李国夫手写体" w:eastAsia="李国夫手写体"/>
          <w:color w:val="3C3C3C"/>
          <w:sz w:val="47"/>
        </w:rPr>
        <w:t>H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李国夫手写体" w:hAnsi="李国夫手写体" w:eastAsia="李国夫手写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z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L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z</w:t>
      </w:r>
      <w:r>
        <w:rPr>
          <w:rFonts w:ascii="李国夫手写体" w:hAnsi="李国夫手写体" w:eastAsia="李国夫手写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s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t>⇔</w:t>
      </w:r>
      <w:r>
        <w:rPr>
          <w:rFonts w:ascii="陈静的字完整版" w:hAnsi="陈静的字完整版" w:eastAsia="陈静的字完整版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z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∧</w:t>
      </w:r>
      <w:r>
        <w:rPr>
          <w:rFonts w:ascii="萌妹子体" w:hAnsi="萌妹子体" w:eastAsia="萌妹子体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H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z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L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z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s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李国夫手写体" w:hAnsi="李国夫手写体" w:eastAsia="李国夫手写体"/>
          <w:color w:val="3C3C3C"/>
          <w:sz w:val="47"/>
        </w:rPr>
        <w:t>⇔</w:t>
      </w:r>
      <w:r>
        <w:rPr>
          <w:rFonts w:ascii="李国夫手写体" w:hAnsi="李国夫手写体" w:eastAsia="李国夫手写体"/>
          <w:color w:val="3C3C3C"/>
          <w:sz w:val="47"/>
        </w:rPr>
        <w:t>∃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z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∧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H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z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L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z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s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设</w:t>
      </w:r>
      <w:r>
        <w:rPr>
          <w:rFonts w:ascii="李国夫手写体" w:hAnsi="李国夫手写体" w:eastAsia="李国夫手写体"/>
          <w:color w:val="3C3C3C"/>
          <w:sz w:val="47"/>
        </w:rPr>
        <w:t>谓</w:t>
      </w:r>
      <w:r>
        <w:rPr>
          <w:rFonts w:ascii="陈静的字完整版" w:hAnsi="陈静的字完整版" w:eastAsia="陈静的字完整版"/>
          <w:color w:val="3C3C3C"/>
          <w:sz w:val="47"/>
        </w:rPr>
        <w:t>词</w:t>
      </w:r>
      <w:r>
        <w:rPr>
          <w:rFonts w:ascii="李国夫手写体" w:hAnsi="李国夫手写体" w:eastAsia="李国夫手写体"/>
          <w:color w:val="3C3C3C"/>
          <w:sz w:val="47"/>
        </w:rPr>
        <w:t>公</w:t>
      </w:r>
      <w:r>
        <w:rPr>
          <w:rFonts w:ascii="陈静的字完整版" w:hAnsi="陈静的字完整版" w:eastAsia="陈静的字完整版"/>
          <w:color w:val="3C3C3C"/>
          <w:sz w:val="47"/>
        </w:rPr>
        <w:t>式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中</w:t>
      </w:r>
      <w:r>
        <w:rPr>
          <w:rFonts w:ascii="陈静的字完整版" w:hAnsi="陈静的字完整版" w:eastAsia="陈静的字完整版"/>
          <w:color w:val="3C3C3C"/>
          <w:sz w:val="47"/>
        </w:rPr>
        <w:t>都</w:t>
      </w:r>
      <w:r>
        <w:rPr>
          <w:rFonts w:ascii="萌妹子体" w:hAnsi="萌妹子体" w:eastAsia="萌妹子体"/>
          <w:color w:val="3C3C3C"/>
          <w:sz w:val="47"/>
        </w:rPr>
        <w:t>是</w:t>
      </w:r>
      <w:r>
        <w:rPr>
          <w:rFonts w:ascii="陈静的字完整版" w:hAnsi="陈静的字完整版" w:eastAsia="陈静的字完整版"/>
          <w:color w:val="3C3C3C"/>
          <w:sz w:val="47"/>
        </w:rPr>
        <w:t>自</w:t>
      </w:r>
      <w:r>
        <w:rPr>
          <w:rFonts w:ascii="李国夫手写体" w:hAnsi="李国夫手写体" w:eastAsia="李国夫手写体"/>
          <w:color w:val="3C3C3C"/>
          <w:sz w:val="47"/>
        </w:rPr>
        <w:t>由</w:t>
      </w:r>
      <w:r>
        <w:rPr>
          <w:rFonts w:ascii="陈静的字完整版" w:hAnsi="陈静的字完整版" w:eastAsia="陈静的字完整版"/>
          <w:color w:val="3C3C3C"/>
          <w:sz w:val="47"/>
        </w:rPr>
        <w:t>出</w:t>
      </w:r>
      <w:r>
        <w:rPr>
          <w:rFonts w:ascii="陈静的字完整版" w:hAnsi="陈静的字完整版" w:eastAsia="陈静的字完整版"/>
          <w:color w:val="3C3C3C"/>
          <w:sz w:val="47"/>
        </w:rPr>
        <w:t>现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中</w:t>
      </w:r>
      <w:r>
        <w:rPr>
          <w:rFonts w:ascii="李国夫手写体" w:hAnsi="李国夫手写体" w:eastAsia="李国夫手写体"/>
          <w:color w:val="3C3C3C"/>
          <w:sz w:val="47"/>
        </w:rPr>
        <w:t>无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的</w:t>
      </w:r>
      <w:r>
        <w:rPr>
          <w:rFonts w:ascii="萌妹子体" w:hAnsi="萌妹子体" w:eastAsia="萌妹子体"/>
          <w:color w:val="3C3C3C"/>
          <w:sz w:val="47"/>
        </w:rPr>
        <w:t>自</w:t>
      </w:r>
      <w:r>
        <w:rPr>
          <w:rFonts w:ascii="陈静的字完整版" w:hAnsi="陈静的字完整版" w:eastAsia="陈静的字完整版"/>
          <w:color w:val="3C3C3C"/>
          <w:sz w:val="47"/>
        </w:rPr>
        <w:t>由</w:t>
      </w:r>
      <w:r>
        <w:rPr>
          <w:rFonts w:ascii="陈静的字完整版" w:hAnsi="陈静的字完整版" w:eastAsia="陈静的字完整版"/>
          <w:color w:val="3C3C3C"/>
          <w:sz w:val="47"/>
        </w:rPr>
        <w:t>出</w:t>
      </w:r>
      <w:r>
        <w:rPr>
          <w:rFonts w:ascii="陈静的字完整版" w:hAnsi="陈静的字完整版" w:eastAsia="陈静的字完整版"/>
          <w:color w:val="3C3C3C"/>
          <w:sz w:val="47"/>
        </w:rPr>
        <w:t>现</w:t>
      </w:r>
      <w:r>
        <w:rPr>
          <w:rFonts w:ascii="萌妹子体" w:hAnsi="萌妹子体" w:eastAsia="萌妹子体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证</w:t>
      </w:r>
      <w:r>
        <w:rPr>
          <w:rFonts w:ascii="萌妹子体" w:hAnsi="萌妹子体" w:eastAsia="萌妹子体"/>
          <w:color w:val="3C3C3C"/>
          <w:sz w:val="47"/>
        </w:rPr>
        <w:t>明</w:t>
      </w:r>
      <w:r>
        <w:rPr>
          <w:rFonts w:ascii="李国夫手写体" w:hAnsi="李国夫手写体" w:eastAsia="李国夫手写体"/>
          <w:color w:val="3C3C3C"/>
          <w:sz w:val="47"/>
        </w:rPr>
        <w:t>：</w:t>
      </w:r>
      <w:r>
        <w:rPr>
          <w:rFonts w:ascii="萌妹子体" w:hAnsi="萌妹子体" w:eastAsia="萌妹子体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∃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→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⇔</w:t>
      </w:r>
      <w:r>
        <w:rPr>
          <w:rFonts w:ascii="李国夫手写体" w:hAnsi="李国夫手写体" w:eastAsia="李国夫手写体"/>
          <w:color w:val="3C3C3C"/>
          <w:sz w:val="47"/>
        </w:rPr>
        <w:t>∀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→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李国夫手写体" w:hAnsi="李国夫手写体" w:eastAsia="李国夫手写体"/>
          <w:color w:val="3C3C3C"/>
          <w:sz w:val="47"/>
        </w:rPr>
        <w:t>∃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→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李国夫手写体" w:hAnsi="李国夫手写体" w:eastAsia="李国夫手写体"/>
          <w:color w:val="3C3C3C"/>
          <w:sz w:val="47"/>
        </w:rPr>
        <w:t>⇔</w:t>
      </w:r>
      <w:r>
        <w:rPr>
          <w:rFonts w:ascii="陈静的字完整版" w:hAnsi="陈静的字完整版" w:eastAsia="陈静的字完整版"/>
          <w:color w:val="3C3C3C"/>
          <w:sz w:val="47"/>
        </w:rPr>
        <w:t>∃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br/>
      </w:r>
      <w:r>
        <w:rPr>
          <w:rFonts w:ascii="李国夫手写体" w:hAnsi="李国夫手写体" w:eastAsia="李国夫手写体"/>
          <w:color w:val="3C3C3C"/>
          <w:sz w:val="47"/>
        </w:rPr>
        <w:t>⇔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李国夫手写体" w:hAnsi="李国夫手写体" w:eastAsia="李国夫手写体"/>
          <w:color w:val="3C3C3C"/>
          <w:sz w:val="47"/>
        </w:rPr>
        <w:t>∀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br/>
      </w:r>
      <w:r>
        <w:rPr>
          <w:rFonts w:ascii="李国夫手写体" w:hAnsi="李国夫手写体" w:eastAsia="李国夫手写体"/>
          <w:color w:val="3C3C3C"/>
          <w:sz w:val="47"/>
        </w:rPr>
        <w:t>⇔</w:t>
      </w:r>
      <w:r>
        <w:rPr>
          <w:rFonts w:ascii="李国夫手写体" w:hAnsi="李国夫手写体" w:eastAsia="李国夫手写体"/>
          <w:color w:val="3C3C3C"/>
          <w:sz w:val="47"/>
        </w:rPr>
        <w:t>∀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→</w:t>
      </w:r>
      <w:r>
        <w:rPr>
          <w:rFonts w:ascii="萌妹子体" w:hAnsi="萌妹子体" w:eastAsia="萌妹子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2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>→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⇔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>→</w:t>
      </w:r>
      <w:r>
        <w:rPr>
          <w:rFonts w:ascii="李国夫手写体" w:hAnsi="李国夫手写体" w:eastAsia="李国夫手写体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∃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>→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⇔</w:t>
      </w:r>
      <w:r>
        <w:rPr>
          <w:rFonts w:ascii="陈静的字完整版" w:hAnsi="陈静的字完整版" w:eastAsia="陈静的字完整版"/>
          <w:color w:val="3C3C3C"/>
          <w:sz w:val="47"/>
        </w:rPr>
        <w:t>¬</w:t>
      </w:r>
      <w:r>
        <w:rPr>
          <w:rFonts w:ascii="萌妹子体" w:hAnsi="萌妹子体" w:eastAsia="萌妹子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∃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李国夫手写体" w:hAnsi="李国夫手写体" w:eastAsia="李国夫手写体"/>
          <w:color w:val="3C3C3C"/>
          <w:sz w:val="47"/>
        </w:rPr>
        <w:t>⇔</w:t>
      </w:r>
      <w:r>
        <w:rPr>
          <w:rFonts w:ascii="萌妹子体" w:hAnsi="萌妹子体" w:eastAsia="萌妹子体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>→</w:t>
      </w:r>
      <w:r>
        <w:rPr>
          <w:rFonts w:ascii="陈静的字完整版" w:hAnsi="陈静的字完整版" w:eastAsia="陈静的字完整版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t>设</w:t>
      </w:r>
      <w:r>
        <w:rPr>
          <w:rFonts w:ascii="萌妹子体" w:hAnsi="萌妹子体" w:eastAsia="萌妹子体"/>
          <w:color w:val="3C3C3C"/>
          <w:sz w:val="47"/>
        </w:rPr>
        <w:t>个</w:t>
      </w:r>
      <w:r>
        <w:rPr>
          <w:rFonts w:ascii="陈静的字完整版" w:hAnsi="陈静的字完整版" w:eastAsia="陈静的字完整版"/>
          <w:color w:val="3C3C3C"/>
          <w:sz w:val="47"/>
        </w:rPr>
        <w:t>体</w:t>
      </w:r>
      <w:r>
        <w:rPr>
          <w:rFonts w:ascii="李国夫手写体" w:hAnsi="李国夫手写体" w:eastAsia="李国夫手写体"/>
          <w:color w:val="3C3C3C"/>
          <w:sz w:val="47"/>
        </w:rPr>
        <w:t>域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S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为</w:t>
      </w:r>
      <w:r>
        <w:rPr>
          <w:rFonts w:ascii="陈静的字完整版" w:hAnsi="陈静的字完整版" w:eastAsia="陈静的字完整版"/>
          <w:color w:val="3C3C3C"/>
          <w:sz w:val="47"/>
        </w:rPr>
        <w:t>有</w:t>
      </w:r>
      <w:r>
        <w:rPr>
          <w:rFonts w:ascii="陈静的字完整版" w:hAnsi="陈静的字完整版" w:eastAsia="陈静的字完整版"/>
          <w:color w:val="3C3C3C"/>
          <w:sz w:val="47"/>
        </w:rPr>
        <w:t>限</w:t>
      </w:r>
      <w:r>
        <w:rPr>
          <w:rFonts w:ascii="陈静的字完整版" w:hAnsi="陈静的字完整版" w:eastAsia="陈静的字完整版"/>
          <w:color w:val="3C3C3C"/>
          <w:sz w:val="47"/>
        </w:rPr>
        <w:t>集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萌妹子体" w:hAnsi="萌妹子体" w:eastAsia="萌妹子体"/>
          <w:color w:val="3C3C3C"/>
          <w:sz w:val="47"/>
        </w:rPr>
        <w:t>S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=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{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2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3</w:t>
      </w:r>
      <w:r>
        <w:rPr>
          <w:rFonts w:ascii="萌妹子体" w:hAnsi="萌妹子体" w:eastAsia="萌妹子体"/>
          <w:color w:val="3C3C3C"/>
          <w:sz w:val="47"/>
        </w:rPr>
        <w:t>}</w:t>
      </w:r>
      <w:r>
        <w:rPr>
          <w:rFonts w:ascii="陈静的字完整版" w:hAnsi="陈静的字完整版" w:eastAsia="陈静的字完整版"/>
          <w:color w:val="3C3C3C"/>
          <w:sz w:val="47"/>
        </w:rPr>
        <w:t>，</w:t>
      </w:r>
      <w:r>
        <w:rPr>
          <w:rFonts w:ascii="陈静的字完整版" w:hAnsi="陈静的字完整版" w:eastAsia="陈静的字完整版"/>
          <w:color w:val="3C3C3C"/>
          <w:sz w:val="47"/>
        </w:rPr>
        <w:t>消</w:t>
      </w:r>
      <w:r>
        <w:rPr>
          <w:rFonts w:ascii="陈静的字完整版" w:hAnsi="陈静的字完整版" w:eastAsia="陈静的字完整版"/>
          <w:color w:val="3C3C3C"/>
          <w:sz w:val="47"/>
        </w:rPr>
        <w:t>去</w:t>
      </w:r>
      <w:r>
        <w:rPr>
          <w:rFonts w:ascii="陈静的字完整版" w:hAnsi="陈静的字完整版" w:eastAsia="陈静的字完整版"/>
          <w:color w:val="3C3C3C"/>
          <w:sz w:val="47"/>
        </w:rPr>
        <w:t>下</w:t>
      </w:r>
      <w:r>
        <w:rPr>
          <w:rFonts w:ascii="李国夫手写体" w:hAnsi="李国夫手写体" w:eastAsia="李国夫手写体"/>
          <w:color w:val="3C3C3C"/>
          <w:sz w:val="47"/>
        </w:rPr>
        <w:t>列</w:t>
      </w:r>
      <w:r>
        <w:rPr>
          <w:rFonts w:ascii="陈静的字完整版" w:hAnsi="陈静的字完整版" w:eastAsia="陈静的字完整版"/>
          <w:color w:val="3C3C3C"/>
          <w:sz w:val="47"/>
        </w:rPr>
        <w:t>谓</w:t>
      </w:r>
      <w:r>
        <w:rPr>
          <w:rFonts w:ascii="李国夫手写体" w:hAnsi="李国夫手写体" w:eastAsia="李国夫手写体"/>
          <w:color w:val="3C3C3C"/>
          <w:sz w:val="47"/>
        </w:rPr>
        <w:t>词</w:t>
      </w:r>
      <w:r>
        <w:rPr>
          <w:rFonts w:ascii="陈静的字完整版" w:hAnsi="陈静的字完整版" w:eastAsia="陈静的字完整版"/>
          <w:color w:val="3C3C3C"/>
          <w:sz w:val="47"/>
        </w:rPr>
        <w:t>公</w:t>
      </w:r>
      <w:r>
        <w:rPr>
          <w:rFonts w:ascii="李国夫手写体" w:hAnsi="李国夫手写体" w:eastAsia="李国夫手写体"/>
          <w:color w:val="3C3C3C"/>
          <w:sz w:val="47"/>
        </w:rPr>
        <w:t>式</w:t>
      </w:r>
      <w:r>
        <w:rPr>
          <w:rFonts w:ascii="萌妹子体" w:hAnsi="萌妹子体" w:eastAsia="萌妹子体"/>
          <w:color w:val="3C3C3C"/>
          <w:sz w:val="47"/>
        </w:rPr>
        <w:t>中</w:t>
      </w:r>
      <w:r>
        <w:rPr>
          <w:rFonts w:ascii="李国夫手写体" w:hAnsi="李国夫手写体" w:eastAsia="李国夫手写体"/>
          <w:color w:val="3C3C3C"/>
          <w:sz w:val="47"/>
        </w:rPr>
        <w:t>的</w:t>
      </w:r>
      <w:r>
        <w:rPr>
          <w:rFonts w:ascii="萌妹子体" w:hAnsi="萌妹子体" w:eastAsia="萌妹子体"/>
          <w:color w:val="3C3C3C"/>
          <w:sz w:val="47"/>
        </w:rPr>
        <w:t>量</w:t>
      </w:r>
      <w:r>
        <w:rPr>
          <w:rFonts w:ascii="李国夫手写体" w:hAnsi="李国夫手写体" w:eastAsia="李国夫手写体"/>
          <w:color w:val="3C3C3C"/>
          <w:sz w:val="47"/>
        </w:rPr>
        <w:t>词</w:t>
      </w:r>
      <w:r>
        <w:rPr>
          <w:rFonts w:ascii="萌妹子体" w:hAnsi="萌妹子体" w:eastAsia="萌妹子体"/>
          <w:color w:val="3C3C3C"/>
          <w:sz w:val="47"/>
        </w:rPr>
        <w:t>。</w:t>
      </w:r>
      <w:r>
        <w:rPr>
          <w:rFonts w:ascii="李国夫手写体" w:hAnsi="李国夫手写体" w:eastAsia="李国夫手写体"/>
          <w:color w:val="3C3C3C"/>
          <w:sz w:val="47"/>
        </w:rPr>
        <w:br/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∀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∃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陈静的字完整版" w:hAnsi="陈静的字完整版" w:eastAsia="陈静的字完整版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t>⇔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1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1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∧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1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∧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∧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2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∧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3</w:t>
      </w:r>
      <w:r>
        <w:rPr>
          <w:rFonts w:ascii="萌妹子体" w:hAnsi="萌妹子体" w:eastAsia="萌妹子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3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∧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李国夫手写体" w:hAnsi="李国夫手写体" w:eastAsia="李国夫手写体"/>
          <w:color w:val="3C3C3C"/>
          <w:sz w:val="47"/>
        </w:rPr>
        <w:t>,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∧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3</w:t>
      </w:r>
      <w:r>
        <w:rPr>
          <w:rFonts w:ascii="陈静的字完整版" w:hAnsi="陈静的字完整版" w:eastAsia="陈静的字完整版"/>
          <w:color w:val="3C3C3C"/>
          <w:sz w:val="47"/>
        </w:rPr>
        <w:t>,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4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∀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∧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→</w:t>
      </w:r>
      <w:r>
        <w:rPr>
          <w:rFonts w:ascii="萌妹子体" w:hAnsi="萌妹子体" w:eastAsia="萌妹子体"/>
          <w:color w:val="3C3C3C"/>
          <w:sz w:val="47"/>
        </w:rPr>
        <w:t>∃</w:t>
      </w:r>
      <w:r>
        <w:rPr>
          <w:rFonts w:ascii="萌妹子体" w:hAnsi="萌妹子体" w:eastAsia="萌妹子体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t>⇔</w:t>
      </w:r>
      <w:r>
        <w:rPr>
          <w:rFonts w:ascii="萌妹子体" w:hAnsi="萌妹子体" w:eastAsia="萌妹子体"/>
          <w:color w:val="3C3C3C"/>
          <w:sz w:val="47"/>
        </w:rPr>
        <w:t>∃</w:t>
      </w:r>
      <w:r>
        <w:rPr>
          <w:rFonts w:ascii="陈静的字完整版" w:hAnsi="陈静的字完整版" w:eastAsia="陈静的字完整版"/>
          <w:color w:val="3C3C3C"/>
          <w:sz w:val="47"/>
        </w:rPr>
        <w:t>x</w:t>
      </w:r>
      <w:r>
        <w:rPr>
          <w:rFonts w:ascii="陈静的字完整版" w:hAnsi="陈静的字完整版" w:eastAsia="陈静的字完整版"/>
          <w:color w:val="3C3C3C"/>
          <w:sz w:val="47"/>
        </w:rPr>
        <w:t>∃</w:t>
      </w:r>
      <w:r>
        <w:rPr>
          <w:rFonts w:ascii="萌妹子体" w:hAnsi="萌妹子体" w:eastAsia="萌妹子体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∧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x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y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br/>
      </w:r>
      <w:r>
        <w:rPr>
          <w:rFonts w:ascii="陈静的字完整版" w:hAnsi="陈静的字完整版" w:eastAsia="陈静的字完整版"/>
          <w:color w:val="3C3C3C"/>
          <w:sz w:val="47"/>
        </w:rPr>
        <w:t>⇔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¬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¬</w:t>
      </w:r>
      <w:r>
        <w:rPr>
          <w:rFonts w:ascii="萌妹子体" w:hAnsi="萌妹子体" w:eastAsia="萌妹子体"/>
          <w:color w:val="3C3C3C"/>
          <w:sz w:val="47"/>
        </w:rPr>
        <w:t>F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¬</w:t>
      </w:r>
      <w:r>
        <w:rPr>
          <w:rFonts w:ascii="萌妹子体" w:hAnsi="萌妹子体" w:eastAsia="萌妹子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2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2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2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2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2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2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2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¬</w:t>
      </w:r>
      <w:r>
        <w:rPr>
          <w:rFonts w:ascii="萌妹子体" w:hAnsi="萌妹子体" w:eastAsia="萌妹子体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3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1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李国夫手写体" w:hAnsi="李国夫手写体" w:eastAsia="李国夫手写体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1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陈静的字完整版" w:hAnsi="陈静的字完整版" w:eastAsia="陈静的字完整版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萌妹子体" w:hAnsi="萌妹子体" w:eastAsia="萌妹子体"/>
          <w:color w:val="3C3C3C"/>
          <w:sz w:val="47"/>
        </w:rPr>
        <w:t>¬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3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李国夫手写体" w:hAnsi="李国夫手写体" w:eastAsia="李国夫手写体"/>
          <w:color w:val="3C3C3C"/>
          <w:sz w:val="47"/>
        </w:rPr>
        <w:t>2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2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F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3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¬</w:t>
      </w:r>
      <w:r>
        <w:rPr>
          <w:rFonts w:ascii="陈静的字完整版" w:hAnsi="陈静的字完整版" w:eastAsia="陈静的字完整版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李国夫手写体" w:hAnsi="李国夫手写体" w:eastAsia="李国夫手写体"/>
          <w:color w:val="3C3C3C"/>
          <w:sz w:val="47"/>
        </w:rPr>
        <w:t>(</w:t>
      </w:r>
      <w:r>
        <w:rPr>
          <w:rFonts w:ascii="萌妹子体" w:hAnsi="萌妹子体" w:eastAsia="萌妹子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李国夫手写体" w:hAnsi="李国夫手写体" w:eastAsia="李国夫手写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F</w:t>
      </w:r>
      <w:r>
        <w:rPr>
          <w:rFonts w:ascii="萌妹子体" w:hAnsi="萌妹子体" w:eastAsia="萌妹子体"/>
          <w:color w:val="3C3C3C"/>
          <w:sz w:val="47"/>
        </w:rPr>
        <w:t xml:space="preserve"> </w:t>
      </w:r>
      <w:r>
        <w:rPr>
          <w:rFonts w:ascii="萌妹子体" w:hAnsi="萌妹子体" w:eastAsia="萌妹子体"/>
          <w:color w:val="3C3C3C"/>
          <w:sz w:val="47"/>
        </w:rPr>
        <w:t>(</w:t>
      </w:r>
      <w:r>
        <w:rPr>
          <w:rFonts w:ascii="陈静的字完整版" w:hAnsi="陈静的字完整版" w:eastAsia="陈静的字完整版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3</w:t>
      </w:r>
      <w:r>
        <w:rPr>
          <w:rFonts w:ascii="李国夫手写体" w:hAnsi="李国夫手写体" w:eastAsia="李国夫手写体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∨</w:t>
      </w:r>
      <w:r>
        <w:rPr>
          <w:rFonts w:ascii="李国夫手写体" w:hAnsi="李国夫手写体" w:eastAsia="李国夫手写体"/>
          <w:color w:val="3C3C3C"/>
          <w:sz w:val="47"/>
        </w:rPr>
        <w:t>G</w:t>
      </w:r>
      <w:r>
        <w:rPr>
          <w:rFonts w:ascii="陈静的字完整版" w:hAnsi="陈静的字完整版" w:eastAsia="陈静的字完整版"/>
          <w:color w:val="3C3C3C"/>
          <w:sz w:val="47"/>
        </w:rPr>
        <w:t xml:space="preserve"> </w:t>
      </w:r>
      <w:r>
        <w:rPr>
          <w:rFonts w:ascii="陈静的字完整版" w:hAnsi="陈静的字完整版" w:eastAsia="陈静的字完整版"/>
          <w:color w:val="3C3C3C"/>
          <w:sz w:val="47"/>
        </w:rPr>
        <w:t>(</w:t>
      </w:r>
      <w:r>
        <w:rPr>
          <w:rFonts w:ascii="李国夫手写体" w:hAnsi="李国夫手写体" w:eastAsia="李国夫手写体"/>
          <w:color w:val="3C3C3C"/>
          <w:sz w:val="47"/>
        </w:rPr>
        <w:t>a</w:t>
      </w:r>
      <w:r>
        <w:rPr>
          <w:rFonts w:ascii="萌妹子体" w:hAnsi="萌妹子体" w:eastAsia="萌妹子体"/>
          <w:color w:val="3C3C3C"/>
          <w:sz w:val="47"/>
        </w:rPr>
        <w:t>3</w:t>
      </w:r>
      <w:r>
        <w:rPr>
          <w:rFonts w:ascii="萌妹子体" w:hAnsi="萌妹子体" w:eastAsia="萌妹子体"/>
          <w:color w:val="3C3C3C"/>
          <w:sz w:val="47"/>
        </w:rPr>
        <w:t>)</w:t>
      </w:r>
      <w:r>
        <w:rPr>
          <w:rFonts w:ascii="陈静的字完整版" w:hAnsi="陈静的字完整版" w:eastAsia="陈静的字完整版"/>
          <w:color w:val="3C3C3C"/>
          <w:sz w:val="47"/>
        </w:rPr>
        <w:t>)</w:t>
      </w:r>
      <w:r>
        <w:rPr>
          <w:rFonts w:ascii="萌妹子体" w:hAnsi="萌妹子体" w:eastAsia="萌妹子体"/>
          <w:color w:val="3C3C3C"/>
          <w:sz w:val="47"/>
        </w:rPr>
        <w:t>⇔</w:t>
      </w:r>
      <w:r>
        <w:rPr>
          <w:rFonts w:ascii="萌妹子体" w:hAnsi="萌妹子体" w:eastAsia="萌妹子体"/>
          <w:color w:val="3C3C3C"/>
          <w:sz w:val="47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